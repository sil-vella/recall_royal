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 Application System Documentation</w:t>
      </w:r>
    </w:p>
    <w:p>
      <w:pPr>
        <w:pStyle w:val="Heading2"/>
      </w:pPr>
      <w:r>
        <w:t>Overview</w:t>
      </w:r>
    </w:p>
    <w:p>
      <w:r>
        <w:t>This document provides a detailed explanation of the Python-based application system, focusing on the interaction between plugins and modules. The application follows a modular architecture, where different components (modules, plugins, services, and hooks) work together to provide functionality. The system is containerized using Docker.</w:t>
      </w:r>
    </w:p>
    <w:p>
      <w:pPr>
        <w:pStyle w:val="Heading2"/>
      </w:pPr>
      <w:r>
        <w:t>1. Core Components</w:t>
      </w:r>
    </w:p>
    <w:p>
      <w:r>
        <w:t>The application consists of several core components that manage different aspects of its functionality.</w:t>
      </w:r>
    </w:p>
    <w:p>
      <w:pPr>
        <w:pStyle w:val="Heading3"/>
      </w:pPr>
      <w:r>
        <w:t>Plugin Manager (`plugin_manager.py`)</w:t>
      </w:r>
    </w:p>
    <w:p>
      <w:r>
        <w:t>- Manages plugins dynamically by registering and initializing them at runtime.</w:t>
      </w:r>
    </w:p>
    <w:p>
      <w:r>
        <w:t>- Uses `PluginRegistry.get_plugins()` to retrieve available plugins.</w:t>
      </w:r>
    </w:p>
    <w:p>
      <w:r>
        <w:t>- Registers and initializes plugins with `register_plugins(app_manager)`.</w:t>
      </w:r>
    </w:p>
    <w:p>
      <w:r>
        <w:t>- Provides access to registered plugins through `get_plugin(plugin_key)`.</w:t>
      </w:r>
    </w:p>
    <w:p>
      <w:r>
        <w:t>- Disposes of plugins when no longer needed.</w:t>
      </w:r>
    </w:p>
    <w:p>
      <w:pPr>
        <w:pStyle w:val="Heading3"/>
      </w:pPr>
      <w:r>
        <w:t>Module Manager (`module_manager.py`)</w:t>
      </w:r>
    </w:p>
    <w:p>
      <w:r>
        <w:t>- Manages different modules in the application.</w:t>
      </w:r>
    </w:p>
    <w:p>
      <w:r>
        <w:t>- Modules are registered using `register_module(module_key, module_class, app_manager, *args, **kwargs)`.</w:t>
      </w:r>
    </w:p>
    <w:p>
      <w:r>
        <w:t>- Provides access to modules via `get_module(module_key)`.</w:t>
      </w:r>
    </w:p>
    <w:p>
      <w:r>
        <w:t>- Allows calling module-specific methods dynamically using `call_module_method(module_key, method_name, *args, **kwargs)`.</w:t>
      </w:r>
    </w:p>
    <w:p>
      <w:r>
        <w:t>- Disposes of all modules when required.</w:t>
      </w:r>
    </w:p>
    <w:p>
      <w:pPr>
        <w:pStyle w:val="Heading3"/>
      </w:pPr>
      <w:r>
        <w:t>Hooks Manager (`hooks_manager.py`)</w:t>
      </w:r>
    </w:p>
    <w:p>
      <w:r>
        <w:t>- Implements a system-wide hook mechanism for executing callback functions at predefined points.</w:t>
      </w:r>
    </w:p>
    <w:p>
      <w:r>
        <w:t>- Hooks are registered via `register_hook(hook_name)`.</w:t>
      </w:r>
    </w:p>
    <w:p>
      <w:r>
        <w:t>- Callbacks can be assigned to hooks using `register_hook_callback(hook_name, callback, priority, context)`.</w:t>
      </w:r>
    </w:p>
    <w:p>
      <w:r>
        <w:t>- Hooks can be triggered dynamically with `trigger_hook(hook_name, data, context)`.</w:t>
      </w:r>
    </w:p>
    <w:p>
      <w:r>
        <w:t>- Supports clearing and disposing of hooks.</w:t>
      </w:r>
    </w:p>
    <w:p>
      <w:pPr>
        <w:pStyle w:val="Heading3"/>
      </w:pPr>
      <w:r>
        <w:t>Services Manager (`service_manager.py`)</w:t>
      </w:r>
    </w:p>
    <w:p>
      <w:r>
        <w:t>- Manages various services required by the application.</w:t>
      </w:r>
    </w:p>
    <w:p>
      <w:r>
        <w:t>- Services are registered with `register_service(service_key, service_instance)`.</w:t>
      </w:r>
    </w:p>
    <w:p>
      <w:r>
        <w:t>- Services with an `initialize` method are initialized at startup.</w:t>
      </w:r>
    </w:p>
    <w:p>
      <w:r>
        <w:t>- Allows dynamic invocation of service methods via `call_service_method(service_key, method_name, *args, **kwargs)`.</w:t>
      </w:r>
    </w:p>
    <w:p>
      <w:r>
        <w:t>- Supports service disposal to clean up resources.</w:t>
      </w:r>
    </w:p>
    <w:p>
      <w:pPr>
        <w:pStyle w:val="Heading3"/>
      </w:pPr>
      <w:r>
        <w:t>Connection API Module (`connection_api_module.py`)</w:t>
      </w:r>
    </w:p>
    <w:p>
      <w:r>
        <w:t>- Manages database connections, authentication, and API security.</w:t>
      </w:r>
    </w:p>
    <w:p>
      <w:r>
        <w:t>- Uses PostgreSQL connection pooling via `psycopg2.pool.SimpleConnectionPool`.</w:t>
      </w:r>
    </w:p>
    <w:p>
      <w:r>
        <w:t>- Implements Redis caching for rate-limiting using `Flask-Limiter`.</w:t>
      </w:r>
    </w:p>
    <w:p>
      <w:r>
        <w:t>- Provides authentication functions such as password hashing, JWT token generation, and verification.</w:t>
      </w:r>
    </w:p>
    <w:p>
      <w:r>
        <w:t>- Registers RESTful routes within a Flask application.</w:t>
      </w:r>
    </w:p>
    <w:p>
      <w:pPr>
        <w:pStyle w:val="Heading3"/>
      </w:pPr>
      <w:r>
        <w:t>Connection WebSockets Module (`connection_websockets_module.py`)</w:t>
      </w:r>
    </w:p>
    <w:p>
      <w:r>
        <w:t>- Implements WebSocket-based communication using `Flask-SocketIO`.</w:t>
      </w:r>
    </w:p>
    <w:p>
      <w:r>
        <w:t>- Registers core WebSocket event handlers (`connect`, `disconnect`, `message`).</w:t>
      </w:r>
    </w:p>
    <w:p>
      <w:r>
        <w:t>- Supports plugin-specific WebSocket event registration.</w:t>
      </w:r>
    </w:p>
    <w:p>
      <w:r>
        <w:t>- Runs a WebSocket server on port 5001.</w:t>
      </w:r>
    </w:p>
    <w:p>
      <w:pPr>
        <w:pStyle w:val="Heading2"/>
      </w:pPr>
      <w:r>
        <w:t>2. Plugin and Module Interaction</w:t>
      </w:r>
    </w:p>
    <w:p>
      <w:pPr>
        <w:pStyle w:val="Heading3"/>
      </w:pPr>
      <w:r>
        <w:t>Plugin Initialization</w:t>
      </w:r>
    </w:p>
    <w:p>
      <w:r>
        <w:t>- `PluginManager` retrieves plugins from `PluginRegistry`.</w:t>
      </w:r>
    </w:p>
    <w:p>
      <w:r>
        <w:t>- Each plugin is instantiated and stored in `self.plugins`.</w:t>
      </w:r>
    </w:p>
    <w:p>
      <w:r>
        <w:t>- If a plugin has an `initialize` method, it is executed with `app_manager`.</w:t>
      </w:r>
    </w:p>
    <w:p>
      <w:pPr>
        <w:pStyle w:val="Heading3"/>
      </w:pPr>
      <w:r>
        <w:t>Module Initialization</w:t>
      </w:r>
    </w:p>
    <w:p>
      <w:r>
        <w:t>- `ModuleManager` registers modules dynamically.</w:t>
      </w:r>
    </w:p>
    <w:p>
      <w:r>
        <w:t>- Modules receive the `app_manager` for access to system-wide resources.</w:t>
      </w:r>
    </w:p>
    <w:p>
      <w:r>
        <w:t>- Methods within modules can be dynamically called via `call_module_method()`.</w:t>
      </w:r>
    </w:p>
    <w:p>
      <w:pPr>
        <w:pStyle w:val="Heading3"/>
      </w:pPr>
      <w:r>
        <w:t>Hook Execution</w:t>
      </w:r>
    </w:p>
    <w:p>
      <w:r>
        <w:t>- Hooks are registered with `HooksManager`.</w:t>
      </w:r>
    </w:p>
    <w:p>
      <w:r>
        <w:t>- Plugins and modules can register callbacks to hooks.</w:t>
      </w:r>
    </w:p>
    <w:p>
      <w:r>
        <w:t>- Hooks are triggered when needed, executing associated callbacks in priority order.</w:t>
      </w:r>
    </w:p>
    <w:p>
      <w:pPr>
        <w:pStyle w:val="Heading3"/>
      </w:pPr>
      <w:r>
        <w:t>Service Usage</w:t>
      </w:r>
    </w:p>
    <w:p>
      <w:r>
        <w:t>- Services are registered in `ServicesManager`.</w:t>
      </w:r>
    </w:p>
    <w:p>
      <w:r>
        <w:t>- Services can be initialized and accessed dynamically.</w:t>
      </w:r>
    </w:p>
    <w:p>
      <w:r>
        <w:t>- Modules and plugins can interact with services by calling their methods.</w:t>
      </w:r>
    </w:p>
    <w:p>
      <w:pPr>
        <w:pStyle w:val="Heading3"/>
      </w:pPr>
      <w:r>
        <w:t>Database and API Integration</w:t>
      </w:r>
    </w:p>
    <w:p>
      <w:r>
        <w:t>- `ConnectionApiModule` provides PostgreSQL and Redis connectivity.</w:t>
      </w:r>
    </w:p>
    <w:p>
      <w:r>
        <w:t>- Rate-limiting is enforced using `Flask-Limiter`.</w:t>
      </w:r>
    </w:p>
    <w:p>
      <w:r>
        <w:t>- Authentication is managed with JWT tokens and bcrypt hashing.</w:t>
      </w:r>
    </w:p>
    <w:p>
      <w:pPr>
        <w:pStyle w:val="Heading3"/>
      </w:pPr>
      <w:r>
        <w:t>WebSockets for Real-Time Communication</w:t>
      </w:r>
    </w:p>
    <w:p>
      <w:r>
        <w:t>- `ConnectionWebsocketsModule` runs WebSocket communication.</w:t>
      </w:r>
    </w:p>
    <w:p>
      <w:r>
        <w:t>- Plugins can register WebSocket event handlers dynamically.</w:t>
      </w:r>
    </w:p>
    <w:p>
      <w:r>
        <w:t>- Messages are handled asynchronously via event-based callbacks.</w:t>
      </w:r>
    </w:p>
    <w:p>
      <w:pPr>
        <w:pStyle w:val="Heading2"/>
      </w:pPr>
      <w:r>
        <w:t>3. Docker Configuration (`docker-compose.yml`)</w:t>
      </w:r>
    </w:p>
    <w:p>
      <w:r>
        <w:t>- **Flask App (`flask_app`)**</w:t>
      </w:r>
    </w:p>
    <w:p>
      <w:r>
        <w:t>- Runs the Python application.</w:t>
      </w:r>
    </w:p>
    <w:p>
      <w:r>
        <w:t>- Depends on PostgreSQL and Redis services.</w:t>
      </w:r>
    </w:p>
    <w:p>
      <w:r>
        <w:t>- Exposes port `5000`.</w:t>
      </w:r>
    </w:p>
    <w:p>
      <w:r>
        <w:t>- **PostgreSQL Database (`db`)**</w:t>
      </w:r>
    </w:p>
    <w:p>
      <w:r>
        <w:t>- Stores application data.</w:t>
      </w:r>
    </w:p>
    <w:p>
      <w:r>
        <w:t>- Uses persistent volumes for data storage.</w:t>
      </w:r>
    </w:p>
    <w:p>
      <w:r>
        <w:t>- Configured with health checks.</w:t>
      </w:r>
    </w:p>
    <w:p>
      <w:r>
        <w:t>- **Redis (`redis`)**</w:t>
      </w:r>
    </w:p>
    <w:p>
      <w:r>
        <w:t>- Used for caching and rate-limiting.</w:t>
      </w:r>
    </w:p>
    <w:p>
      <w:r>
        <w:t>- Configured with health checks.</w:t>
      </w:r>
    </w:p>
    <w:p>
      <w:r>
        <w:t>- **Networking (`recall_app_network`)**</w:t>
      </w:r>
    </w:p>
    <w:p>
      <w:r>
        <w:t>- Ensures communication between containers.</w:t>
      </w:r>
    </w:p>
    <w:p>
      <w:r>
        <w:t>- Uses a static IP subnet for stability.</w:t>
      </w:r>
    </w:p>
    <w:p>
      <w:pPr>
        <w:pStyle w:val="Heading2"/>
      </w:pPr>
      <w:r>
        <w:t>4. Conclusion</w:t>
      </w:r>
    </w:p>
    <w:p>
      <w:r>
        <w:t>This system is designed with modularity and flexibility in mind, allowing for:</w:t>
        <w:br/>
        <w:t>- Dynamic plugin and module management.</w:t>
        <w:br/>
        <w:t>- Efficient database interaction with PostgreSQL pooling.</w:t>
        <w:br/>
        <w:t>- Secure authentication and API access control.</w:t>
        <w:br/>
        <w:t>- WebSocket-based real-time communication.</w:t>
        <w:br/>
        <w:t>- Scalable deployment with Docker.</w:t>
        <w:br/>
        <w:br/>
        <w:t>This architecture ensures maintainability, scalability, and extensibility while keeping the core functionalities well-organized.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